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C8D4" w14:textId="5661F141" w:rsidR="00A85F3E" w:rsidRPr="000671D7" w:rsidRDefault="00000000">
      <w:pPr>
        <w:pStyle w:val="Titre"/>
      </w:pPr>
      <w:r w:rsidRPr="000671D7">
        <w:t xml:space="preserve">Guide d’Utilisation – Application Mobile </w:t>
      </w:r>
    </w:p>
    <w:p w14:paraId="31A238D8" w14:textId="77777777" w:rsidR="00A85F3E" w:rsidRPr="000671D7" w:rsidRDefault="00000000">
      <w:pPr>
        <w:pStyle w:val="Titre1"/>
      </w:pPr>
      <w:r w:rsidRPr="000671D7">
        <w:t>1. Écran d’accueil</w:t>
      </w:r>
    </w:p>
    <w:p w14:paraId="376B896A" w14:textId="38B3490A" w:rsidR="00A85F3E" w:rsidRPr="000671D7" w:rsidRDefault="00000000">
      <w:r w:rsidRPr="000671D7">
        <w:t xml:space="preserve">L’écran d’accueil affiche quatre </w:t>
      </w:r>
      <w:r w:rsidR="000671D7" w:rsidRPr="000671D7">
        <w:t>boutons</w:t>
      </w:r>
      <w:r w:rsidRPr="000671D7">
        <w:t xml:space="preserve"> interacti</w:t>
      </w:r>
      <w:r w:rsidR="000671D7" w:rsidRPr="000671D7">
        <w:t>f</w:t>
      </w:r>
      <w:r w:rsidRPr="000671D7">
        <w:t>s permettant d’accéder rapidement aux fonctions principales :</w:t>
      </w:r>
    </w:p>
    <w:p w14:paraId="33838445" w14:textId="77777777" w:rsidR="00A85F3E" w:rsidRPr="000671D7" w:rsidRDefault="00000000">
      <w:pPr>
        <w:pStyle w:val="Listepuces"/>
      </w:pPr>
      <w:r w:rsidRPr="000671D7">
        <w:t>- Voir les produits : redirige vers le catalogue de produits.</w:t>
      </w:r>
    </w:p>
    <w:p w14:paraId="57761FF6" w14:textId="77777777" w:rsidR="00A85F3E" w:rsidRPr="000671D7" w:rsidRDefault="00000000">
      <w:pPr>
        <w:pStyle w:val="Listepuces"/>
      </w:pPr>
      <w:r w:rsidRPr="000671D7">
        <w:t>- Rechercher : permet de saisir un mot-clé pour lancer une recherche.</w:t>
      </w:r>
    </w:p>
    <w:p w14:paraId="69B4F27D" w14:textId="77777777" w:rsidR="00A85F3E" w:rsidRPr="000671D7" w:rsidRDefault="00000000">
      <w:pPr>
        <w:pStyle w:val="Listepuces"/>
      </w:pPr>
      <w:r w:rsidRPr="000671D7">
        <w:t>- Scanner un QR Code : ouvre la caméra du téléphone pour scanner un code QR.</w:t>
      </w:r>
    </w:p>
    <w:p w14:paraId="5DC7823F" w14:textId="77777777" w:rsidR="00A85F3E" w:rsidRPr="000671D7" w:rsidRDefault="00000000">
      <w:pPr>
        <w:pStyle w:val="Listepuces"/>
      </w:pPr>
      <w:r w:rsidRPr="000671D7">
        <w:t>- Mon panier : affiche la liste des articles ajoutés au panier.</w:t>
      </w:r>
    </w:p>
    <w:p w14:paraId="49DC86C0" w14:textId="77777777" w:rsidR="00A85F3E" w:rsidRPr="000671D7" w:rsidRDefault="00000000">
      <w:pPr>
        <w:pStyle w:val="Titre1"/>
      </w:pPr>
      <w:r w:rsidRPr="000671D7">
        <w:t>2. Catalogue des produits</w:t>
      </w:r>
    </w:p>
    <w:p w14:paraId="2C2A41C0" w14:textId="77777777" w:rsidR="00A85F3E" w:rsidRPr="000671D7" w:rsidRDefault="00000000">
      <w:r w:rsidRPr="000671D7">
        <w:t>Le catalogue affiche les produits sous forme de grille.</w:t>
      </w:r>
    </w:p>
    <w:p w14:paraId="6C293FF5" w14:textId="77777777" w:rsidR="00A85F3E" w:rsidRPr="000671D7" w:rsidRDefault="00000000">
      <w:r w:rsidRPr="000671D7">
        <w:t>Affichage :</w:t>
      </w:r>
    </w:p>
    <w:p w14:paraId="058798B6" w14:textId="77777777" w:rsidR="00A85F3E" w:rsidRPr="000671D7" w:rsidRDefault="00000000">
      <w:pPr>
        <w:pStyle w:val="Listepuces"/>
      </w:pPr>
      <w:r w:rsidRPr="000671D7">
        <w:t>- Image du produit</w:t>
      </w:r>
    </w:p>
    <w:p w14:paraId="3DFA3796" w14:textId="77777777" w:rsidR="00A85F3E" w:rsidRPr="000671D7" w:rsidRDefault="00000000">
      <w:pPr>
        <w:pStyle w:val="Listepuces"/>
      </w:pPr>
      <w:r w:rsidRPr="000671D7">
        <w:t>- Titre</w:t>
      </w:r>
    </w:p>
    <w:p w14:paraId="43335B8B" w14:textId="77777777" w:rsidR="00A85F3E" w:rsidRPr="000671D7" w:rsidRDefault="00000000">
      <w:pPr>
        <w:pStyle w:val="Listepuces"/>
      </w:pPr>
      <w:r w:rsidRPr="000671D7">
        <w:t>- Prix</w:t>
      </w:r>
    </w:p>
    <w:p w14:paraId="244BCC79" w14:textId="77777777" w:rsidR="00A85F3E" w:rsidRPr="000671D7" w:rsidRDefault="00000000">
      <w:pPr>
        <w:pStyle w:val="Listepuces"/>
      </w:pPr>
      <w:r w:rsidRPr="000671D7">
        <w:t>- Bouton d’ajout au panier</w:t>
      </w:r>
    </w:p>
    <w:p w14:paraId="0AF003CB" w14:textId="77777777" w:rsidR="00A85F3E" w:rsidRPr="000671D7" w:rsidRDefault="00000000">
      <w:r w:rsidRPr="000671D7">
        <w:t>Filtres disponibles :</w:t>
      </w:r>
    </w:p>
    <w:p w14:paraId="410BDE15" w14:textId="0B893728" w:rsidR="000671D7" w:rsidRPr="000671D7" w:rsidRDefault="000671D7" w:rsidP="000671D7">
      <w:pPr>
        <w:pStyle w:val="Listepuces"/>
      </w:pPr>
      <w:r w:rsidRPr="000671D7">
        <w:t>Electronique</w:t>
      </w:r>
    </w:p>
    <w:p w14:paraId="57144D61" w14:textId="77777777" w:rsidR="000671D7" w:rsidRPr="000671D7" w:rsidRDefault="000671D7" w:rsidP="000671D7">
      <w:pPr>
        <w:pStyle w:val="Listepuces"/>
      </w:pPr>
      <w:r w:rsidRPr="000671D7">
        <w:t>Bijoux</w:t>
      </w:r>
    </w:p>
    <w:p w14:paraId="31161E27" w14:textId="77777777" w:rsidR="000671D7" w:rsidRPr="000671D7" w:rsidRDefault="000671D7" w:rsidP="000671D7">
      <w:pPr>
        <w:pStyle w:val="Listepuces"/>
      </w:pPr>
      <w:r w:rsidRPr="000671D7">
        <w:t>Habits pour hommes</w:t>
      </w:r>
    </w:p>
    <w:p w14:paraId="15EE7DC4" w14:textId="4C222401" w:rsidR="000671D7" w:rsidRPr="000671D7" w:rsidRDefault="000671D7" w:rsidP="000671D7">
      <w:pPr>
        <w:pStyle w:val="Listepuces"/>
      </w:pPr>
      <w:r w:rsidRPr="000671D7">
        <w:t>Habits pour femmes</w:t>
      </w:r>
    </w:p>
    <w:p w14:paraId="32A61248" w14:textId="77777777" w:rsidR="000671D7" w:rsidRPr="000671D7" w:rsidRDefault="000671D7" w:rsidP="000671D7">
      <w:pPr>
        <w:pStyle w:val="Listepuces"/>
        <w:numPr>
          <w:ilvl w:val="0"/>
          <w:numId w:val="0"/>
        </w:numPr>
        <w:ind w:left="360"/>
      </w:pPr>
    </w:p>
    <w:p w14:paraId="3DAA30B9" w14:textId="49CF03E7" w:rsidR="00A85F3E" w:rsidRPr="000671D7" w:rsidRDefault="00000000" w:rsidP="00C0587A">
      <w:pPr>
        <w:pStyle w:val="Listepuces"/>
        <w:numPr>
          <w:ilvl w:val="0"/>
          <w:numId w:val="0"/>
        </w:numPr>
        <w:ind w:left="360"/>
      </w:pPr>
      <w:r w:rsidRPr="000671D7">
        <w:t>Fiche produit :</w:t>
      </w:r>
    </w:p>
    <w:p w14:paraId="451C04D8" w14:textId="77777777" w:rsidR="00A85F3E" w:rsidRPr="000671D7" w:rsidRDefault="00000000">
      <w:pPr>
        <w:pStyle w:val="Listepuces"/>
      </w:pPr>
      <w:r w:rsidRPr="000671D7">
        <w:t>- Images en grand format</w:t>
      </w:r>
    </w:p>
    <w:p w14:paraId="5EF2B1ED" w14:textId="77777777" w:rsidR="00A85F3E" w:rsidRPr="000671D7" w:rsidRDefault="00000000">
      <w:pPr>
        <w:pStyle w:val="Listepuces"/>
      </w:pPr>
      <w:r w:rsidRPr="000671D7">
        <w:t>- Description</w:t>
      </w:r>
    </w:p>
    <w:p w14:paraId="1FA0BAAD" w14:textId="77777777" w:rsidR="00A85F3E" w:rsidRPr="000671D7" w:rsidRDefault="00000000">
      <w:pPr>
        <w:pStyle w:val="Listepuces"/>
      </w:pPr>
      <w:r w:rsidRPr="000671D7">
        <w:t>- Prix</w:t>
      </w:r>
    </w:p>
    <w:p w14:paraId="74262FB3" w14:textId="77777777" w:rsidR="00A85F3E" w:rsidRPr="000671D7" w:rsidRDefault="00000000">
      <w:pPr>
        <w:pStyle w:val="Listepuces"/>
      </w:pPr>
      <w:r w:rsidRPr="000671D7">
        <w:t>- Indicateur si le produit est déjà dans le panier</w:t>
      </w:r>
    </w:p>
    <w:p w14:paraId="7800D059" w14:textId="77777777" w:rsidR="00A85F3E" w:rsidRPr="000671D7" w:rsidRDefault="00000000">
      <w:pPr>
        <w:pStyle w:val="Listepuces"/>
      </w:pPr>
      <w:r w:rsidRPr="000671D7">
        <w:t>- Sélecteur de quantité</w:t>
      </w:r>
    </w:p>
    <w:p w14:paraId="5245DCF1" w14:textId="77777777" w:rsidR="00A85F3E" w:rsidRPr="000671D7" w:rsidRDefault="00000000">
      <w:pPr>
        <w:pStyle w:val="Listepuces"/>
      </w:pPr>
      <w:r w:rsidRPr="000671D7">
        <w:t>- Bouton "Ajouter au panier"</w:t>
      </w:r>
    </w:p>
    <w:p w14:paraId="5D39F812" w14:textId="77777777" w:rsidR="00A85F3E" w:rsidRPr="000671D7" w:rsidRDefault="00000000">
      <w:pPr>
        <w:pStyle w:val="Titre1"/>
      </w:pPr>
      <w:r w:rsidRPr="000671D7">
        <w:t>3. Recherche de produits</w:t>
      </w:r>
    </w:p>
    <w:p w14:paraId="44AF1436" w14:textId="77777777" w:rsidR="00A85F3E" w:rsidRPr="000671D7" w:rsidRDefault="00000000">
      <w:r w:rsidRPr="000671D7">
        <w:t>Fonctionnement :</w:t>
      </w:r>
    </w:p>
    <w:p w14:paraId="0BA74485" w14:textId="77777777" w:rsidR="00A85F3E" w:rsidRPr="000671D7" w:rsidRDefault="00000000">
      <w:pPr>
        <w:pStyle w:val="Listepuces"/>
      </w:pPr>
      <w:r w:rsidRPr="000671D7">
        <w:t>- Saisie d’un mot-clé</w:t>
      </w:r>
    </w:p>
    <w:p w14:paraId="2AFC612F" w14:textId="77777777" w:rsidR="00A85F3E" w:rsidRPr="000671D7" w:rsidRDefault="00000000">
      <w:pPr>
        <w:pStyle w:val="Listepuces"/>
      </w:pPr>
      <w:r w:rsidRPr="000671D7">
        <w:lastRenderedPageBreak/>
        <w:t>- Affichage des résultats correspondants</w:t>
      </w:r>
    </w:p>
    <w:p w14:paraId="548EA7A4" w14:textId="77777777" w:rsidR="00A85F3E" w:rsidRPr="000671D7" w:rsidRDefault="00000000">
      <w:pPr>
        <w:pStyle w:val="Titre1"/>
      </w:pPr>
      <w:r w:rsidRPr="000671D7">
        <w:t>4. Scanner un QR Code</w:t>
      </w:r>
    </w:p>
    <w:p w14:paraId="7FC21F62" w14:textId="77777777" w:rsidR="00A85F3E" w:rsidRPr="000671D7" w:rsidRDefault="00000000">
      <w:r w:rsidRPr="000671D7">
        <w:t>Le scanner est accessible depuis l’accueil.</w:t>
      </w:r>
    </w:p>
    <w:p w14:paraId="553AE684" w14:textId="77777777" w:rsidR="00A85F3E" w:rsidRPr="000671D7" w:rsidRDefault="00000000">
      <w:r w:rsidRPr="000671D7">
        <w:t>Fonctionnement :</w:t>
      </w:r>
    </w:p>
    <w:p w14:paraId="4FAA2FCB" w14:textId="77777777" w:rsidR="00A85F3E" w:rsidRPr="000671D7" w:rsidRDefault="00000000">
      <w:r w:rsidRPr="000671D7">
        <w:t>1. Ouverture de la caméra de l’appareil</w:t>
      </w:r>
    </w:p>
    <w:p w14:paraId="4EF8506B" w14:textId="77777777" w:rsidR="00A85F3E" w:rsidRPr="000671D7" w:rsidRDefault="00000000">
      <w:r w:rsidRPr="000671D7">
        <w:t>2. Scan du QR Code</w:t>
      </w:r>
    </w:p>
    <w:p w14:paraId="2731F243" w14:textId="77777777" w:rsidR="00A85F3E" w:rsidRPr="000671D7" w:rsidRDefault="00000000">
      <w:r w:rsidRPr="000671D7">
        <w:t>3. Redirection automatique vers la fiche produit correspondante</w:t>
      </w:r>
    </w:p>
    <w:p w14:paraId="4227C291" w14:textId="77777777" w:rsidR="00A85F3E" w:rsidRPr="000671D7" w:rsidRDefault="00000000">
      <w:pPr>
        <w:pStyle w:val="Titre1"/>
      </w:pPr>
      <w:r w:rsidRPr="000671D7">
        <w:t>5. Gestion du panier</w:t>
      </w:r>
    </w:p>
    <w:p w14:paraId="0A60006F" w14:textId="77777777" w:rsidR="00A85F3E" w:rsidRPr="000671D7" w:rsidRDefault="00000000">
      <w:r w:rsidRPr="000671D7">
        <w:t>Le panier comporte deux sections :</w:t>
      </w:r>
    </w:p>
    <w:p w14:paraId="1FFD47F1" w14:textId="77777777" w:rsidR="00A85F3E" w:rsidRPr="000671D7" w:rsidRDefault="00000000">
      <w:r w:rsidRPr="000671D7">
        <w:t>a. Panier actif</w:t>
      </w:r>
    </w:p>
    <w:p w14:paraId="52BDA312" w14:textId="77777777" w:rsidR="00A85F3E" w:rsidRPr="000671D7" w:rsidRDefault="00000000">
      <w:pPr>
        <w:pStyle w:val="Listepuces"/>
      </w:pPr>
      <w:r w:rsidRPr="000671D7">
        <w:t>- Affiche les articles sélectionnés pour l’achat</w:t>
      </w:r>
    </w:p>
    <w:p w14:paraId="5025BE0F" w14:textId="77777777" w:rsidR="00A85F3E" w:rsidRPr="000671D7" w:rsidRDefault="00000000">
      <w:pPr>
        <w:pStyle w:val="Listepuces"/>
      </w:pPr>
      <w:r w:rsidRPr="000671D7">
        <w:t>- Boutons + / – pour modifier les quantités</w:t>
      </w:r>
    </w:p>
    <w:p w14:paraId="52F91B17" w14:textId="2A15A896" w:rsidR="00A85F3E" w:rsidRPr="000671D7" w:rsidRDefault="00000000">
      <w:pPr>
        <w:pStyle w:val="Listepuces"/>
      </w:pPr>
      <w:r w:rsidRPr="000671D7">
        <w:t>- Prix total calculé automatiquement</w:t>
      </w:r>
    </w:p>
    <w:p w14:paraId="399132CC" w14:textId="77777777" w:rsidR="00A85F3E" w:rsidRPr="000671D7" w:rsidRDefault="00000000">
      <w:pPr>
        <w:pStyle w:val="Listepuces"/>
      </w:pPr>
      <w:r w:rsidRPr="000671D7">
        <w:t>- Bouton "Procéder au paiement"</w:t>
      </w:r>
    </w:p>
    <w:p w14:paraId="1256961A" w14:textId="77777777" w:rsidR="00A85F3E" w:rsidRPr="000671D7" w:rsidRDefault="00000000">
      <w:r w:rsidRPr="000671D7">
        <w:t>b. Articles mis de côté</w:t>
      </w:r>
    </w:p>
    <w:p w14:paraId="1EC91CB1" w14:textId="77777777" w:rsidR="00A85F3E" w:rsidRPr="000671D7" w:rsidRDefault="00000000">
      <w:pPr>
        <w:pStyle w:val="Listepuces"/>
      </w:pPr>
      <w:r w:rsidRPr="000671D7">
        <w:t>- Liste séparée pour les produits à acheter plus tard</w:t>
      </w:r>
    </w:p>
    <w:p w14:paraId="052CB521" w14:textId="6F85C3C0" w:rsidR="000671D7" w:rsidRPr="000671D7" w:rsidRDefault="00000000" w:rsidP="000671D7">
      <w:pPr>
        <w:pStyle w:val="Listepuces"/>
      </w:pPr>
      <w:r w:rsidRPr="000671D7">
        <w:t xml:space="preserve">- Possibilité de transférer un article </w:t>
      </w:r>
      <w:r w:rsidR="000671D7" w:rsidRPr="000671D7">
        <w:t>vers le panier actif</w:t>
      </w:r>
    </w:p>
    <w:p w14:paraId="12702349" w14:textId="730666FB" w:rsidR="000671D7" w:rsidRPr="000671D7" w:rsidRDefault="000671D7" w:rsidP="000671D7">
      <w:pPr>
        <w:pStyle w:val="Listepuces"/>
      </w:pPr>
      <w:r w:rsidRPr="000671D7">
        <w:t>- Boutons + / – pour modifier les quantités</w:t>
      </w:r>
    </w:p>
    <w:p w14:paraId="58E5A1C0" w14:textId="048101FB" w:rsidR="00A85F3E" w:rsidRPr="000671D7" w:rsidRDefault="00000000">
      <w:pPr>
        <w:pStyle w:val="Listepuces"/>
      </w:pPr>
      <w:r w:rsidRPr="000671D7">
        <w:t xml:space="preserve">- </w:t>
      </w:r>
      <w:r w:rsidR="000671D7" w:rsidRPr="000671D7">
        <w:t>Prix t</w:t>
      </w:r>
      <w:r w:rsidRPr="000671D7">
        <w:t>otaux affichés séparément</w:t>
      </w:r>
    </w:p>
    <w:p w14:paraId="7C7B2DD2" w14:textId="77777777" w:rsidR="00A85F3E" w:rsidRPr="000671D7" w:rsidRDefault="00000000">
      <w:r w:rsidRPr="000671D7">
        <w:t>Comportement :</w:t>
      </w:r>
    </w:p>
    <w:p w14:paraId="1C99C0C9" w14:textId="77777777" w:rsidR="00A85F3E" w:rsidRPr="000671D7" w:rsidRDefault="00000000">
      <w:pPr>
        <w:pStyle w:val="Listepuces"/>
      </w:pPr>
      <w:r w:rsidRPr="000671D7">
        <w:t>- Un article est retiré automatiquement si sa quantité est réduite à zéro</w:t>
      </w:r>
    </w:p>
    <w:p w14:paraId="51859D49" w14:textId="77777777" w:rsidR="00A85F3E" w:rsidRPr="000671D7" w:rsidRDefault="00000000">
      <w:pPr>
        <w:pStyle w:val="Listepuces"/>
      </w:pPr>
      <w:r w:rsidRPr="000671D7">
        <w:t>- Les totaux sont mis à jour en temps réel</w:t>
      </w:r>
    </w:p>
    <w:p w14:paraId="44796F34" w14:textId="714CA4B7" w:rsidR="000671D7" w:rsidRPr="000671D7" w:rsidRDefault="000671D7">
      <w:pPr>
        <w:pStyle w:val="Listepuces"/>
      </w:pPr>
      <w:r w:rsidRPr="000671D7">
        <w:t>- Le bouton « Vider le panier » supprime tous les produits du panier</w:t>
      </w:r>
    </w:p>
    <w:p w14:paraId="0DEFD130" w14:textId="77777777" w:rsidR="00A85F3E" w:rsidRPr="000671D7" w:rsidRDefault="00000000">
      <w:pPr>
        <w:pStyle w:val="Titre1"/>
      </w:pPr>
      <w:r w:rsidRPr="000671D7">
        <w:t>6. Processus de paiement</w:t>
      </w:r>
    </w:p>
    <w:p w14:paraId="4438E5D8" w14:textId="77777777" w:rsidR="00A85F3E" w:rsidRPr="000671D7" w:rsidRDefault="00000000">
      <w:r w:rsidRPr="000671D7">
        <w:t>Étapes :</w:t>
      </w:r>
    </w:p>
    <w:p w14:paraId="55D66D47" w14:textId="77777777" w:rsidR="00A85F3E" w:rsidRPr="000671D7" w:rsidRDefault="00000000">
      <w:r w:rsidRPr="000671D7">
        <w:t>1. Vérification des articles et du montant total</w:t>
      </w:r>
    </w:p>
    <w:p w14:paraId="1E2B2685" w14:textId="77777777" w:rsidR="00A85F3E" w:rsidRPr="000671D7" w:rsidRDefault="00000000">
      <w:r w:rsidRPr="000671D7">
        <w:t>2. Saisie des informations de paiement</w:t>
      </w:r>
    </w:p>
    <w:p w14:paraId="78717B1A" w14:textId="77777777" w:rsidR="00A85F3E" w:rsidRPr="000671D7" w:rsidRDefault="00000000">
      <w:r w:rsidRPr="000671D7">
        <w:t xml:space="preserve">   - Nom sur la carte</w:t>
      </w:r>
    </w:p>
    <w:p w14:paraId="348C9CE4" w14:textId="77777777" w:rsidR="00A85F3E" w:rsidRPr="000671D7" w:rsidRDefault="00000000">
      <w:r w:rsidRPr="000671D7">
        <w:lastRenderedPageBreak/>
        <w:t xml:space="preserve">   - Numéro de carte</w:t>
      </w:r>
    </w:p>
    <w:p w14:paraId="116BA7D4" w14:textId="77777777" w:rsidR="00A85F3E" w:rsidRPr="000671D7" w:rsidRDefault="00000000">
      <w:r w:rsidRPr="000671D7">
        <w:t xml:space="preserve">   - Date d’expiration</w:t>
      </w:r>
    </w:p>
    <w:p w14:paraId="6A12310D" w14:textId="77777777" w:rsidR="00A85F3E" w:rsidRPr="000671D7" w:rsidRDefault="00000000">
      <w:r w:rsidRPr="000671D7">
        <w:t xml:space="preserve">   - Code de sécurité (CVV)</w:t>
      </w:r>
    </w:p>
    <w:p w14:paraId="56F0B309" w14:textId="77777777" w:rsidR="00A85F3E" w:rsidRPr="000671D7" w:rsidRDefault="00000000">
      <w:r w:rsidRPr="000671D7">
        <w:t>3. Validation de la commande</w:t>
      </w:r>
    </w:p>
    <w:p w14:paraId="6B114F03" w14:textId="77777777" w:rsidR="00A85F3E" w:rsidRPr="000671D7" w:rsidRDefault="00000000">
      <w:r w:rsidRPr="000671D7">
        <w:t>4. Retour automatique à l’écran d’accueil</w:t>
      </w:r>
    </w:p>
    <w:p w14:paraId="121111C4" w14:textId="77777777" w:rsidR="00A85F3E" w:rsidRPr="000671D7" w:rsidRDefault="00000000">
      <w:pPr>
        <w:pStyle w:val="Titre1"/>
      </w:pPr>
      <w:r w:rsidRPr="000671D7">
        <w:t>7. Fonctionnalités supplémentaires</w:t>
      </w:r>
    </w:p>
    <w:p w14:paraId="302B8697" w14:textId="55093B5C" w:rsidR="00A85F3E" w:rsidRPr="000671D7" w:rsidRDefault="00000000">
      <w:pPr>
        <w:pStyle w:val="Listepuces"/>
      </w:pPr>
      <w:r w:rsidRPr="000671D7">
        <w:t xml:space="preserve">- Glissement </w:t>
      </w:r>
      <w:r w:rsidR="000671D7" w:rsidRPr="000671D7">
        <w:t>depuis les côtés</w:t>
      </w:r>
      <w:r w:rsidRPr="000671D7">
        <w:t xml:space="preserve"> pour revenir à l’écran précédent</w:t>
      </w:r>
    </w:p>
    <w:p w14:paraId="10D72567" w14:textId="77777777" w:rsidR="00A85F3E" w:rsidRPr="000671D7" w:rsidRDefault="00000000">
      <w:pPr>
        <w:pStyle w:val="Listepuces"/>
      </w:pPr>
      <w:r w:rsidRPr="000671D7">
        <w:t>- Le bouton retour permet de naviguer entre les écrans</w:t>
      </w:r>
    </w:p>
    <w:p w14:paraId="28C28C07" w14:textId="340E03F4" w:rsidR="00A85F3E" w:rsidRPr="000671D7" w:rsidRDefault="00000000">
      <w:pPr>
        <w:pStyle w:val="Listepuces"/>
      </w:pPr>
      <w:r w:rsidRPr="000671D7">
        <w:t xml:space="preserve">- Les deux sections du panier </w:t>
      </w:r>
      <w:r w:rsidR="000671D7" w:rsidRPr="000671D7">
        <w:t>sont séparées</w:t>
      </w:r>
    </w:p>
    <w:sectPr w:rsidR="00A85F3E" w:rsidRPr="00067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345140">
    <w:abstractNumId w:val="8"/>
  </w:num>
  <w:num w:numId="2" w16cid:durableId="1933539563">
    <w:abstractNumId w:val="6"/>
  </w:num>
  <w:num w:numId="3" w16cid:durableId="1952663354">
    <w:abstractNumId w:val="5"/>
  </w:num>
  <w:num w:numId="4" w16cid:durableId="693044658">
    <w:abstractNumId w:val="4"/>
  </w:num>
  <w:num w:numId="5" w16cid:durableId="485825887">
    <w:abstractNumId w:val="7"/>
  </w:num>
  <w:num w:numId="6" w16cid:durableId="1202061484">
    <w:abstractNumId w:val="3"/>
  </w:num>
  <w:num w:numId="7" w16cid:durableId="508911312">
    <w:abstractNumId w:val="2"/>
  </w:num>
  <w:num w:numId="8" w16cid:durableId="1381587636">
    <w:abstractNumId w:val="1"/>
  </w:num>
  <w:num w:numId="9" w16cid:durableId="197691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1D7"/>
    <w:rsid w:val="0015074B"/>
    <w:rsid w:val="00174C8D"/>
    <w:rsid w:val="0029639D"/>
    <w:rsid w:val="00326F90"/>
    <w:rsid w:val="00A85F3E"/>
    <w:rsid w:val="00AA1D8D"/>
    <w:rsid w:val="00B47730"/>
    <w:rsid w:val="00C058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F721C8"/>
  <w14:defaultImageDpi w14:val="300"/>
  <w15:docId w15:val="{EE9FEB8C-6F5A-4B1A-826E-4D62377B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CRISTEA Cornel</cp:lastModifiedBy>
  <cp:revision>3</cp:revision>
  <dcterms:created xsi:type="dcterms:W3CDTF">2013-12-23T23:15:00Z</dcterms:created>
  <dcterms:modified xsi:type="dcterms:W3CDTF">2025-05-31T16:13:00Z</dcterms:modified>
  <cp:category/>
</cp:coreProperties>
</file>